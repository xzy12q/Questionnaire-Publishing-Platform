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班干部竞选报名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本报名问卷已经收集了8份，共计3个问题，本数据仅代表该文件被导出时的数据，请及时登录问卷星球网站查看最新数据</w:t>
      </w:r>
    </w:p>
    <w:p>
      <w:r>
        <w:rPr>
          <w:rStyle w:val="Song"/>
        </w:rPr>
        <w:t>1、你的姓名是：(填空题)</w:t>
      </w:r>
    </w:p>
    <w:p>
      <w:r>
        <w:t xml:space="preserve"> </w:t>
      </w:r>
    </w:p>
    <w:p>
      <w:r>
        <w:rPr>
          <w:rStyle w:val="Song"/>
        </w:rPr>
        <w:t>2、你的手机号是：(填空题)</w:t>
      </w:r>
    </w:p>
    <w:p>
      <w:r>
        <w:t xml:space="preserve"> </w:t>
      </w:r>
    </w:p>
    <w:p>
      <w:r>
        <w:rPr>
          <w:rStyle w:val="Song"/>
        </w:rPr>
        <w:t>3、你想要竞选的职位是：(单选题)</w:t>
      </w:r>
    </w:p>
    <w:p>
      <w:r>
        <w:rPr>
          <w:rStyle w:val="Song"/>
        </w:rPr>
        <w:t xml:space="preserve">      选项 1 :  班长  剩余0</w:t>
      </w:r>
    </w:p>
    <w:p>
      <w:r>
        <w:rPr>
          <w:rStyle w:val="Song"/>
        </w:rPr>
        <w:t xml:space="preserve">      选项 2 :  团支书  剩余10</w:t>
      </w:r>
    </w:p>
    <w:p>
      <w:r>
        <w:rPr>
          <w:rStyle w:val="Song"/>
        </w:rPr>
        <w:t xml:space="preserve">      选项 3 :  学习委员  剩余10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