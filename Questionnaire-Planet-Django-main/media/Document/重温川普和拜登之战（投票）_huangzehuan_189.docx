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重温川普和拜登之战（投票）</w:t>
      </w:r>
    </w:p>
    <w:p>
      <w:r>
        <w:rPr>
          <w:rStyle w:val="Song"/>
        </w:rPr>
        <w:t>假如某一天，你在北航创造出超乎光速的火箭，不小心穿越到川普和拜登的选举之站，你会投谁呢？</w:t>
      </w:r>
    </w:p>
    <w:p>
      <w:r>
        <w:rPr>
          <w:rStyle w:val="Song"/>
        </w:rPr>
        <w:t>本投票问卷已经收集了0份，共计2个问题</w:t>
      </w:r>
    </w:p>
    <w:p>
      <w:r>
        <w:rPr>
          <w:rStyle w:val="Song"/>
        </w:rPr>
        <w:t>1、川普和拜登哪个帅？(投票单选题)</w:t>
      </w:r>
    </w:p>
    <w:p>
      <w:r>
        <w:rPr>
          <w:rStyle w:val="Song"/>
        </w:rPr>
        <w:t xml:space="preserve">      选项 1 :  都没有我帅</w:t>
      </w:r>
    </w:p>
    <w:p>
      <w:r>
        <w:rPr>
          <w:rStyle w:val="Song"/>
        </w:rPr>
        <w:t xml:space="preserve">      选项 2 :  都没有甲方帅</w:t>
      </w:r>
    </w:p>
    <w:p>
      <w:r>
        <w:rPr>
          <w:rStyle w:val="Song"/>
        </w:rPr>
        <w:t xml:space="preserve">      选项 3 :  川普</w:t>
      </w:r>
    </w:p>
    <w:p>
      <w:r>
        <w:rPr>
          <w:rStyle w:val="Song"/>
        </w:rPr>
        <w:t xml:space="preserve">      选项 4 :  拜登</w:t>
      </w:r>
    </w:p>
    <w:p>
      <w:r>
        <w:rPr>
          <w:rStyle w:val="Song"/>
        </w:rPr>
        <w:t>2、川普和拜登你投谁？(投票单选题)</w:t>
      </w:r>
    </w:p>
    <w:p>
      <w:r>
        <w:rPr>
          <w:rStyle w:val="Song"/>
        </w:rPr>
        <w:t xml:space="preserve">      选项 1 :  川普</w:t>
      </w:r>
    </w:p>
    <w:p>
      <w:r>
        <w:rPr>
          <w:rStyle w:val="Song"/>
        </w:rPr>
        <w:t xml:space="preserve">      选项 2 :  拜登</w:t>
      </w:r>
    </w:p>
    <w:p>
      <w:r>
        <w:rPr>
          <w:rStyle w:val="Song"/>
        </w:rPr>
        <w:t xml:space="preserve">      选项 3 :  我自己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