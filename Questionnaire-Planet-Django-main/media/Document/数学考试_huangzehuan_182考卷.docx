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数学考试</w:t>
      </w:r>
    </w:p>
    <w:p>
      <w:r>
        <w:rPr>
          <w:rStyle w:val="Song"/>
        </w:rPr>
        <w:t>考试介绍： 这里是一份考卷，您可以在此处编写关于本考卷的简介，帮助考生了解这份考卷</w:t>
      </w:r>
    </w:p>
    <w:p>
      <w:r>
        <w:rPr>
          <w:rStyle w:val="Song"/>
        </w:rPr>
        <w:t>考试须知：本考卷共计6个问题，总分共计 22分</w:t>
      </w:r>
    </w:p>
    <w:p>
      <w:r>
        <w:rPr>
          <w:rStyle w:val="Song"/>
        </w:rPr>
        <w:t>此外本场考试的截止时间为：暂未设定。注意不要在考试截止时间后提交试卷！！</w:t>
      </w:r>
    </w:p>
    <w:p>
      <w:r>
        <w:rPr>
          <w:rStyle w:val="Song"/>
        </w:rPr>
        <w:t>姓名：</w:t>
      </w:r>
    </w:p>
    <w:p>
      <w:r>
        <w:rPr>
          <w:rStyle w:val="Song"/>
        </w:rPr>
        <w:t>学号：</w:t>
      </w:r>
    </w:p>
    <w:p>
      <w:r>
        <w:rPr>
          <w:rStyle w:val="Song"/>
        </w:rPr>
        <w:t>1、1+1=?(单选题  2分 )</w:t>
      </w:r>
    </w:p>
    <w:p>
      <w:r>
        <w:rPr>
          <w:rStyle w:val="Song"/>
        </w:rPr>
        <w:t xml:space="preserve">      A :  1</w:t>
      </w:r>
    </w:p>
    <w:p>
      <w:r>
        <w:rPr>
          <w:rStyle w:val="Song"/>
        </w:rPr>
        <w:t xml:space="preserve">      B :  2</w:t>
      </w:r>
    </w:p>
    <w:p>
      <w:r>
        <w:rPr>
          <w:rStyle w:val="Song"/>
        </w:rPr>
        <w:t xml:space="preserve">      C :  3</w:t>
      </w:r>
    </w:p>
    <w:p>
      <w:r>
        <w:rPr>
          <w:rStyle w:val="Song"/>
        </w:rPr>
        <w:t>2、2+2=？(多选题  4分 )</w:t>
      </w:r>
    </w:p>
    <w:p>
      <w:r>
        <w:rPr>
          <w:rStyle w:val="Song"/>
        </w:rPr>
        <w:t xml:space="preserve">      A :  1+3</w:t>
      </w:r>
    </w:p>
    <w:p>
      <w:r>
        <w:rPr>
          <w:rStyle w:val="Song"/>
        </w:rPr>
        <w:t xml:space="preserve">      B :  2+2</w:t>
      </w:r>
    </w:p>
    <w:p>
      <w:r>
        <w:rPr>
          <w:rStyle w:val="Song"/>
        </w:rPr>
        <w:t xml:space="preserve">      C :  0+4</w:t>
      </w:r>
    </w:p>
    <w:p>
      <w:r>
        <w:rPr>
          <w:rStyle w:val="Song"/>
        </w:rPr>
        <w:t>3、3+3=？(填空题  6分 )</w:t>
      </w:r>
    </w:p>
    <w:p>
      <w:r>
        <w:rPr>
          <w:rStyle w:val="Song"/>
        </w:rPr>
        <w:t xml:space="preserve">      </w:t>
      </w:r>
    </w:p>
    <w:p>
      <w:r>
        <w:t xml:space="preserve"> </w:t>
      </w:r>
    </w:p>
    <w:p>
      <w:r>
        <w:rPr>
          <w:rStyle w:val="Song"/>
        </w:rPr>
        <w:t>4、4+4=8？(判断题  10分 )</w:t>
      </w:r>
    </w:p>
    <w:p>
      <w:r>
        <w:rPr>
          <w:rStyle w:val="Song"/>
        </w:rPr>
        <w:t xml:space="preserve">      A :  对</w:t>
      </w:r>
    </w:p>
    <w:p>
      <w:r>
        <w:rPr>
          <w:rStyle w:val="Song"/>
        </w:rPr>
        <w:t xml:space="preserve">      B :  错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Song">
    <w:name w:val="Song"/>
    <w:rPr>
      <w:rFonts w:ascii="宋体" w:hAnsi="宋体" w:eastAsia="宋体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